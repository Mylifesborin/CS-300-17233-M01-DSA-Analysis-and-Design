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85CE3" w14:textId="2BF1E0C4" w:rsidR="00276C31" w:rsidRDefault="00276C31" w:rsidP="00276C31">
      <w:pPr>
        <w:spacing w:after="0"/>
      </w:pPr>
      <w:r>
        <w:t>Yakuba Conde</w:t>
      </w:r>
    </w:p>
    <w:p w14:paraId="6F4CA1E0" w14:textId="49EF8871" w:rsidR="00276C31" w:rsidRDefault="00276C31" w:rsidP="00276C31">
      <w:pPr>
        <w:spacing w:after="0"/>
      </w:pPr>
      <w:r w:rsidRPr="00276C31">
        <w:t>CS-300-17233-M01 DSA: Analysis and Design 2024 C-6 (Oct - Dec)</w:t>
      </w:r>
    </w:p>
    <w:p w14:paraId="3E9D3BD1" w14:textId="429155F9" w:rsidR="00276C31" w:rsidRDefault="00276C31" w:rsidP="00276C31">
      <w:pPr>
        <w:spacing w:after="0"/>
      </w:pPr>
      <w:r>
        <w:t>Dec 08, 2024</w:t>
      </w:r>
    </w:p>
    <w:p w14:paraId="553AAD98" w14:textId="54793D0F" w:rsidR="00DD40E6" w:rsidRDefault="00000000" w:rsidP="00276C31">
      <w:pPr>
        <w:spacing w:after="0"/>
      </w:pPr>
      <w:r w:rsidRPr="00276C31">
        <w:t>Pseudocode and Runtime Analysis for ABCU Course Management System</w:t>
      </w:r>
    </w:p>
    <w:p w14:paraId="5F3B0279" w14:textId="77777777" w:rsidR="00276C31" w:rsidRDefault="00276C31" w:rsidP="00276C31">
      <w:pPr>
        <w:spacing w:after="0"/>
      </w:pPr>
    </w:p>
    <w:p w14:paraId="64CD4A23" w14:textId="77777777" w:rsidR="00276C31" w:rsidRPr="00276C31" w:rsidRDefault="00276C31" w:rsidP="00276C31">
      <w:pPr>
        <w:spacing w:after="0"/>
      </w:pPr>
    </w:p>
    <w:p w14:paraId="47227BB5" w14:textId="77777777" w:rsidR="00DD40E6" w:rsidRPr="00276C31" w:rsidRDefault="00000000" w:rsidP="00276C31">
      <w:pPr>
        <w:rPr>
          <w:b/>
          <w:bCs/>
        </w:rPr>
      </w:pPr>
      <w:r w:rsidRPr="00276C31">
        <w:rPr>
          <w:b/>
          <w:bCs/>
        </w:rPr>
        <w:t>Introduction</w:t>
      </w:r>
    </w:p>
    <w:p w14:paraId="10F0A047" w14:textId="77777777" w:rsidR="00DD40E6" w:rsidRPr="00276C31" w:rsidRDefault="00000000" w:rsidP="00276C31">
      <w:r w:rsidRPr="00276C31">
        <w:t>This document explains how the ABCU Course Management System will handle course data using three structures: vector, hash table, and binary search tree. It includes pseudocode, runtime analysis, and a recommendation for the best approach.</w:t>
      </w:r>
    </w:p>
    <w:p w14:paraId="7A418F3E" w14:textId="77777777" w:rsidR="00DD40E6" w:rsidRPr="00276C31" w:rsidRDefault="00000000" w:rsidP="00276C31">
      <w:pPr>
        <w:rPr>
          <w:b/>
          <w:bCs/>
        </w:rPr>
      </w:pPr>
      <w:r w:rsidRPr="00276C31">
        <w:rPr>
          <w:b/>
          <w:bCs/>
        </w:rPr>
        <w:t>Pseudocode</w:t>
      </w:r>
    </w:p>
    <w:p w14:paraId="40213A5B" w14:textId="77777777" w:rsidR="00DD40E6" w:rsidRPr="00276C31" w:rsidRDefault="00000000" w:rsidP="00276C31">
      <w:pPr>
        <w:rPr>
          <w:b/>
          <w:bCs/>
        </w:rPr>
      </w:pPr>
      <w:r w:rsidRPr="00276C31">
        <w:rPr>
          <w:b/>
          <w:bCs/>
        </w:rPr>
        <w:t>Vector</w:t>
      </w:r>
    </w:p>
    <w:p w14:paraId="55C88036" w14:textId="77777777" w:rsidR="00DD40E6" w:rsidRPr="00276C31" w:rsidRDefault="00000000" w:rsidP="00276C31">
      <w:r w:rsidRPr="00276C31">
        <w:t>Here’s how the system works with a vector. It’s simple but not the fastest for some tasks.</w:t>
      </w:r>
    </w:p>
    <w:p w14:paraId="07EB7894" w14:textId="77777777" w:rsidR="00DD40E6" w:rsidRPr="00276C31" w:rsidRDefault="00000000" w:rsidP="00276C31">
      <w:r w:rsidRPr="00276C31">
        <w:br/>
        <w:t>// Load courses into vector</w:t>
      </w:r>
      <w:r w:rsidRPr="00276C31">
        <w:br/>
        <w:t xml:space="preserve">function </w:t>
      </w:r>
      <w:proofErr w:type="spellStart"/>
      <w:r w:rsidRPr="00276C31">
        <w:t>loadData</w:t>
      </w:r>
      <w:proofErr w:type="spellEnd"/>
      <w:r w:rsidRPr="00276C31">
        <w:t>(</w:t>
      </w:r>
      <w:proofErr w:type="spellStart"/>
      <w:r w:rsidRPr="00276C31">
        <w:t>filePath</w:t>
      </w:r>
      <w:proofErr w:type="spellEnd"/>
      <w:r w:rsidRPr="00276C31">
        <w:t>, vector&lt;Course&gt; &amp;courses) {</w:t>
      </w:r>
      <w:r w:rsidRPr="00276C31">
        <w:br/>
        <w:t xml:space="preserve">    file = open(</w:t>
      </w:r>
      <w:proofErr w:type="spellStart"/>
      <w:r w:rsidRPr="00276C31">
        <w:t>filePath</w:t>
      </w:r>
      <w:proofErr w:type="spellEnd"/>
      <w:r w:rsidRPr="00276C31">
        <w:t>)</w:t>
      </w:r>
      <w:r w:rsidRPr="00276C31">
        <w:br/>
        <w:t xml:space="preserve">    if file is null {</w:t>
      </w:r>
      <w:r w:rsidRPr="00276C31">
        <w:br/>
        <w:t xml:space="preserve">        print "File not found."</w:t>
      </w:r>
      <w:r w:rsidRPr="00276C31">
        <w:br/>
        <w:t xml:space="preserve">        return</w:t>
      </w:r>
      <w:r w:rsidRPr="00276C31">
        <w:br/>
        <w:t xml:space="preserve">    }</w:t>
      </w:r>
      <w:r w:rsidRPr="00276C31">
        <w:br/>
        <w:t xml:space="preserve">    while (line = </w:t>
      </w:r>
      <w:proofErr w:type="spellStart"/>
      <w:r w:rsidRPr="00276C31">
        <w:t>readLine</w:t>
      </w:r>
      <w:proofErr w:type="spellEnd"/>
      <w:r w:rsidRPr="00276C31">
        <w:t>(file)) {</w:t>
      </w:r>
      <w:r w:rsidRPr="00276C31">
        <w:br/>
        <w:t xml:space="preserve">        tokens = split(line, ",")</w:t>
      </w:r>
      <w:r w:rsidRPr="00276C31">
        <w:br/>
        <w:t xml:space="preserve">        if length(tokens) &lt; 2 continue</w:t>
      </w:r>
      <w:r w:rsidRPr="00276C31">
        <w:br/>
        <w:t xml:space="preserve">        Course </w:t>
      </w:r>
      <w:proofErr w:type="spellStart"/>
      <w:r w:rsidRPr="00276C31">
        <w:t>course</w:t>
      </w:r>
      <w:proofErr w:type="spellEnd"/>
      <w:r w:rsidRPr="00276C31">
        <w:br/>
        <w:t xml:space="preserve">        </w:t>
      </w:r>
      <w:proofErr w:type="spellStart"/>
      <w:r w:rsidRPr="00276C31">
        <w:t>course.courseNumber</w:t>
      </w:r>
      <w:proofErr w:type="spellEnd"/>
      <w:r w:rsidRPr="00276C31">
        <w:t xml:space="preserve"> = tokens[0]</w:t>
      </w:r>
      <w:r w:rsidRPr="00276C31">
        <w:br/>
        <w:t xml:space="preserve">        course.name = tokens[1]</w:t>
      </w:r>
      <w:r w:rsidRPr="00276C31">
        <w:br/>
        <w:t xml:space="preserve">        for </w:t>
      </w:r>
      <w:proofErr w:type="spellStart"/>
      <w:r w:rsidRPr="00276C31">
        <w:t>i</w:t>
      </w:r>
      <w:proofErr w:type="spellEnd"/>
      <w:r w:rsidRPr="00276C31">
        <w:t xml:space="preserve"> from 2 to length(tokens) - 1 </w:t>
      </w:r>
      <w:proofErr w:type="spellStart"/>
      <w:r w:rsidRPr="00276C31">
        <w:t>course.prerequisites.push_back</w:t>
      </w:r>
      <w:proofErr w:type="spellEnd"/>
      <w:r w:rsidRPr="00276C31">
        <w:t>(tokens[</w:t>
      </w:r>
      <w:proofErr w:type="spellStart"/>
      <w:r w:rsidRPr="00276C31">
        <w:t>i</w:t>
      </w:r>
      <w:proofErr w:type="spellEnd"/>
      <w:r w:rsidRPr="00276C31">
        <w:t>])</w:t>
      </w:r>
      <w:r w:rsidRPr="00276C31">
        <w:br/>
        <w:t xml:space="preserve">        </w:t>
      </w:r>
      <w:proofErr w:type="spellStart"/>
      <w:r w:rsidRPr="00276C31">
        <w:t>courses.push_back</w:t>
      </w:r>
      <w:proofErr w:type="spellEnd"/>
      <w:r w:rsidRPr="00276C31">
        <w:t>(course)</w:t>
      </w:r>
      <w:r w:rsidRPr="00276C31">
        <w:br/>
        <w:t xml:space="preserve">    }</w:t>
      </w:r>
      <w:r w:rsidRPr="00276C31">
        <w:br/>
        <w:t xml:space="preserve">    close(file)</w:t>
      </w:r>
      <w:r w:rsidRPr="00276C31">
        <w:br/>
        <w:t>}</w:t>
      </w:r>
      <w:r w:rsidRPr="00276C31">
        <w:br/>
      </w:r>
      <w:r w:rsidRPr="00276C31">
        <w:br/>
        <w:t>// Display course details</w:t>
      </w:r>
      <w:r w:rsidRPr="00276C31">
        <w:br/>
        <w:t xml:space="preserve">function </w:t>
      </w:r>
      <w:proofErr w:type="spellStart"/>
      <w:r w:rsidRPr="00276C31">
        <w:t>displayCourse</w:t>
      </w:r>
      <w:proofErr w:type="spellEnd"/>
      <w:r w:rsidRPr="00276C31">
        <w:t xml:space="preserve">(vector&lt;Course&gt; courses, </w:t>
      </w:r>
      <w:proofErr w:type="spellStart"/>
      <w:r w:rsidRPr="00276C31">
        <w:t>courseNumber</w:t>
      </w:r>
      <w:proofErr w:type="spellEnd"/>
      <w:r w:rsidRPr="00276C31">
        <w:t>) {</w:t>
      </w:r>
      <w:r w:rsidRPr="00276C31">
        <w:br/>
        <w:t xml:space="preserve">    for course in courses {</w:t>
      </w:r>
      <w:r w:rsidRPr="00276C31">
        <w:br/>
        <w:t xml:space="preserve">        if </w:t>
      </w:r>
      <w:proofErr w:type="spellStart"/>
      <w:r w:rsidRPr="00276C31">
        <w:t>course.courseNumber</w:t>
      </w:r>
      <w:proofErr w:type="spellEnd"/>
      <w:r w:rsidRPr="00276C31">
        <w:t xml:space="preserve"> == </w:t>
      </w:r>
      <w:proofErr w:type="spellStart"/>
      <w:r w:rsidRPr="00276C31">
        <w:t>courseNumber</w:t>
      </w:r>
      <w:proofErr w:type="spellEnd"/>
      <w:r w:rsidRPr="00276C31">
        <w:t xml:space="preserve"> {</w:t>
      </w:r>
      <w:r w:rsidRPr="00276C31">
        <w:br/>
        <w:t xml:space="preserve">            print course details and prerequisites</w:t>
      </w:r>
      <w:r w:rsidRPr="00276C31">
        <w:br/>
        <w:t xml:space="preserve">            return</w:t>
      </w:r>
      <w:r w:rsidRPr="00276C31">
        <w:br/>
        <w:t xml:space="preserve">        }</w:t>
      </w:r>
      <w:r w:rsidRPr="00276C31">
        <w:br/>
      </w:r>
      <w:r w:rsidRPr="00276C31">
        <w:lastRenderedPageBreak/>
        <w:t xml:space="preserve">    }</w:t>
      </w:r>
      <w:r w:rsidRPr="00276C31">
        <w:br/>
        <w:t xml:space="preserve">    print "Course not found."</w:t>
      </w:r>
      <w:r w:rsidRPr="00276C31">
        <w:br/>
        <w:t>}</w:t>
      </w:r>
      <w:r w:rsidRPr="00276C31">
        <w:br/>
      </w:r>
    </w:p>
    <w:p w14:paraId="6F7D7AE3" w14:textId="77777777" w:rsidR="00DD40E6" w:rsidRPr="00276C31" w:rsidRDefault="00000000" w:rsidP="00276C31">
      <w:pPr>
        <w:rPr>
          <w:b/>
          <w:bCs/>
        </w:rPr>
      </w:pPr>
      <w:r w:rsidRPr="00276C31">
        <w:rPr>
          <w:b/>
          <w:bCs/>
        </w:rPr>
        <w:t>Hash Table</w:t>
      </w:r>
    </w:p>
    <w:p w14:paraId="3BE04E5A" w14:textId="77777777" w:rsidR="00DD40E6" w:rsidRPr="00276C31" w:rsidRDefault="00000000" w:rsidP="00276C31">
      <w:r w:rsidRPr="00276C31">
        <w:t>The hash table speeds up lookups but doesn’t keep things in order.</w:t>
      </w:r>
    </w:p>
    <w:p w14:paraId="272A9E26" w14:textId="77777777" w:rsidR="00DD40E6" w:rsidRPr="00276C31" w:rsidRDefault="00000000" w:rsidP="00276C31">
      <w:r w:rsidRPr="00276C31">
        <w:br/>
        <w:t>// Load courses into hash table</w:t>
      </w:r>
      <w:r w:rsidRPr="00276C31">
        <w:br/>
        <w:t xml:space="preserve">function </w:t>
      </w:r>
      <w:proofErr w:type="spellStart"/>
      <w:r w:rsidRPr="00276C31">
        <w:t>loadData</w:t>
      </w:r>
      <w:proofErr w:type="spellEnd"/>
      <w:r w:rsidRPr="00276C31">
        <w:t>(</w:t>
      </w:r>
      <w:proofErr w:type="spellStart"/>
      <w:r w:rsidRPr="00276C31">
        <w:t>filePath</w:t>
      </w:r>
      <w:proofErr w:type="spellEnd"/>
      <w:r w:rsidRPr="00276C31">
        <w:t xml:space="preserve">, </w:t>
      </w:r>
      <w:proofErr w:type="spellStart"/>
      <w:r w:rsidRPr="00276C31">
        <w:t>hashTable</w:t>
      </w:r>
      <w:proofErr w:type="spellEnd"/>
      <w:r w:rsidRPr="00276C31">
        <w:t>&lt;Course&gt; &amp;courses) {</w:t>
      </w:r>
      <w:r w:rsidRPr="00276C31">
        <w:br/>
        <w:t xml:space="preserve">    file = open(</w:t>
      </w:r>
      <w:proofErr w:type="spellStart"/>
      <w:r w:rsidRPr="00276C31">
        <w:t>filePath</w:t>
      </w:r>
      <w:proofErr w:type="spellEnd"/>
      <w:r w:rsidRPr="00276C31">
        <w:t>)</w:t>
      </w:r>
      <w:r w:rsidRPr="00276C31">
        <w:br/>
        <w:t xml:space="preserve">    if file is null {</w:t>
      </w:r>
      <w:r w:rsidRPr="00276C31">
        <w:br/>
        <w:t xml:space="preserve">        print "File not found."</w:t>
      </w:r>
      <w:r w:rsidRPr="00276C31">
        <w:br/>
        <w:t xml:space="preserve">        return</w:t>
      </w:r>
      <w:r w:rsidRPr="00276C31">
        <w:br/>
        <w:t xml:space="preserve">    }</w:t>
      </w:r>
      <w:r w:rsidRPr="00276C31">
        <w:br/>
        <w:t xml:space="preserve">    while (line = </w:t>
      </w:r>
      <w:proofErr w:type="spellStart"/>
      <w:r w:rsidRPr="00276C31">
        <w:t>readLine</w:t>
      </w:r>
      <w:proofErr w:type="spellEnd"/>
      <w:r w:rsidRPr="00276C31">
        <w:t>(file)) {</w:t>
      </w:r>
      <w:r w:rsidRPr="00276C31">
        <w:br/>
        <w:t xml:space="preserve">        tokens = split(line, ",")</w:t>
      </w:r>
      <w:r w:rsidRPr="00276C31">
        <w:br/>
        <w:t xml:space="preserve">        if length(tokens) &lt; 2 continue</w:t>
      </w:r>
      <w:r w:rsidRPr="00276C31">
        <w:br/>
        <w:t xml:space="preserve">        Course </w:t>
      </w:r>
      <w:proofErr w:type="spellStart"/>
      <w:r w:rsidRPr="00276C31">
        <w:t>course</w:t>
      </w:r>
      <w:proofErr w:type="spellEnd"/>
      <w:r w:rsidRPr="00276C31">
        <w:br/>
        <w:t xml:space="preserve">        </w:t>
      </w:r>
      <w:proofErr w:type="spellStart"/>
      <w:r w:rsidRPr="00276C31">
        <w:t>course.courseNumber</w:t>
      </w:r>
      <w:proofErr w:type="spellEnd"/>
      <w:r w:rsidRPr="00276C31">
        <w:t xml:space="preserve"> = tokens[0]</w:t>
      </w:r>
      <w:r w:rsidRPr="00276C31">
        <w:br/>
        <w:t xml:space="preserve">        course.name = tokens[1]</w:t>
      </w:r>
      <w:r w:rsidRPr="00276C31">
        <w:br/>
        <w:t xml:space="preserve">        for </w:t>
      </w:r>
      <w:proofErr w:type="spellStart"/>
      <w:r w:rsidRPr="00276C31">
        <w:t>i</w:t>
      </w:r>
      <w:proofErr w:type="spellEnd"/>
      <w:r w:rsidRPr="00276C31">
        <w:t xml:space="preserve"> from 2 to length(tokens) - 1 </w:t>
      </w:r>
      <w:proofErr w:type="spellStart"/>
      <w:r w:rsidRPr="00276C31">
        <w:t>course.prerequisites.push_back</w:t>
      </w:r>
      <w:proofErr w:type="spellEnd"/>
      <w:r w:rsidRPr="00276C31">
        <w:t>(tokens[</w:t>
      </w:r>
      <w:proofErr w:type="spellStart"/>
      <w:r w:rsidRPr="00276C31">
        <w:t>i</w:t>
      </w:r>
      <w:proofErr w:type="spellEnd"/>
      <w:r w:rsidRPr="00276C31">
        <w:t>])</w:t>
      </w:r>
      <w:r w:rsidRPr="00276C31">
        <w:br/>
        <w:t xml:space="preserve">        </w:t>
      </w:r>
      <w:proofErr w:type="spellStart"/>
      <w:r w:rsidRPr="00276C31">
        <w:t>hashTable</w:t>
      </w:r>
      <w:proofErr w:type="spellEnd"/>
      <w:r w:rsidRPr="00276C31">
        <w:t>[</w:t>
      </w:r>
      <w:proofErr w:type="spellStart"/>
      <w:r w:rsidRPr="00276C31">
        <w:t>course.courseNumber</w:t>
      </w:r>
      <w:proofErr w:type="spellEnd"/>
      <w:r w:rsidRPr="00276C31">
        <w:t>] = course</w:t>
      </w:r>
      <w:r w:rsidRPr="00276C31">
        <w:br/>
        <w:t xml:space="preserve">    }</w:t>
      </w:r>
      <w:r w:rsidRPr="00276C31">
        <w:br/>
        <w:t xml:space="preserve">    close(file)</w:t>
      </w:r>
      <w:r w:rsidRPr="00276C31">
        <w:br/>
        <w:t>}</w:t>
      </w:r>
      <w:r w:rsidRPr="00276C31">
        <w:br/>
      </w:r>
      <w:r w:rsidRPr="00276C31">
        <w:br/>
        <w:t>// Display course details</w:t>
      </w:r>
      <w:r w:rsidRPr="00276C31">
        <w:br/>
        <w:t xml:space="preserve">function </w:t>
      </w:r>
      <w:proofErr w:type="spellStart"/>
      <w:r w:rsidRPr="00276C31">
        <w:t>displayCourse</w:t>
      </w:r>
      <w:proofErr w:type="spellEnd"/>
      <w:r w:rsidRPr="00276C31">
        <w:t>(</w:t>
      </w:r>
      <w:proofErr w:type="spellStart"/>
      <w:r w:rsidRPr="00276C31">
        <w:t>hashTable</w:t>
      </w:r>
      <w:proofErr w:type="spellEnd"/>
      <w:r w:rsidRPr="00276C31">
        <w:t xml:space="preserve">&lt;Course&gt; courses, </w:t>
      </w:r>
      <w:proofErr w:type="spellStart"/>
      <w:r w:rsidRPr="00276C31">
        <w:t>courseNumber</w:t>
      </w:r>
      <w:proofErr w:type="spellEnd"/>
      <w:r w:rsidRPr="00276C31">
        <w:t>) {</w:t>
      </w:r>
      <w:r w:rsidRPr="00276C31">
        <w:br/>
        <w:t xml:space="preserve">    if </w:t>
      </w:r>
      <w:proofErr w:type="spellStart"/>
      <w:r w:rsidRPr="00276C31">
        <w:t>courseNumber</w:t>
      </w:r>
      <w:proofErr w:type="spellEnd"/>
      <w:r w:rsidRPr="00276C31">
        <w:t xml:space="preserve"> in </w:t>
      </w:r>
      <w:proofErr w:type="spellStart"/>
      <w:r w:rsidRPr="00276C31">
        <w:t>hashTable</w:t>
      </w:r>
      <w:proofErr w:type="spellEnd"/>
      <w:r w:rsidRPr="00276C31">
        <w:t xml:space="preserve"> {</w:t>
      </w:r>
      <w:r w:rsidRPr="00276C31">
        <w:br/>
        <w:t xml:space="preserve">        print course details and prerequisites</w:t>
      </w:r>
      <w:r w:rsidRPr="00276C31">
        <w:br/>
        <w:t xml:space="preserve">    } else {</w:t>
      </w:r>
      <w:r w:rsidRPr="00276C31">
        <w:br/>
        <w:t xml:space="preserve">        print "Course not found."</w:t>
      </w:r>
      <w:r w:rsidRPr="00276C31">
        <w:br/>
        <w:t xml:space="preserve">    }</w:t>
      </w:r>
      <w:r w:rsidRPr="00276C31">
        <w:br/>
        <w:t>}</w:t>
      </w:r>
      <w:r w:rsidRPr="00276C31">
        <w:br/>
      </w:r>
    </w:p>
    <w:p w14:paraId="7B6948C6" w14:textId="77777777" w:rsidR="00276C31" w:rsidRDefault="00276C31" w:rsidP="00276C31">
      <w:pPr>
        <w:rPr>
          <w:b/>
          <w:bCs/>
        </w:rPr>
      </w:pPr>
    </w:p>
    <w:p w14:paraId="250BE39F" w14:textId="77777777" w:rsidR="00276C31" w:rsidRDefault="00276C31" w:rsidP="00276C31">
      <w:pPr>
        <w:rPr>
          <w:b/>
          <w:bCs/>
        </w:rPr>
      </w:pPr>
    </w:p>
    <w:p w14:paraId="22A69E68" w14:textId="77777777" w:rsidR="00276C31" w:rsidRDefault="00276C31" w:rsidP="00276C31">
      <w:pPr>
        <w:rPr>
          <w:b/>
          <w:bCs/>
        </w:rPr>
      </w:pPr>
    </w:p>
    <w:p w14:paraId="4074AB1B" w14:textId="77777777" w:rsidR="00276C31" w:rsidRDefault="00276C31" w:rsidP="00276C31">
      <w:pPr>
        <w:rPr>
          <w:b/>
          <w:bCs/>
        </w:rPr>
      </w:pPr>
    </w:p>
    <w:p w14:paraId="2901EE46" w14:textId="6D17ADD5" w:rsidR="00DD40E6" w:rsidRPr="00276C31" w:rsidRDefault="00000000" w:rsidP="00276C31">
      <w:pPr>
        <w:rPr>
          <w:b/>
          <w:bCs/>
        </w:rPr>
      </w:pPr>
      <w:r w:rsidRPr="00276C31">
        <w:rPr>
          <w:b/>
          <w:bCs/>
        </w:rPr>
        <w:lastRenderedPageBreak/>
        <w:t>Binary Search Tree (BST)</w:t>
      </w:r>
    </w:p>
    <w:p w14:paraId="4A1EBE6F" w14:textId="77777777" w:rsidR="00DD40E6" w:rsidRPr="00276C31" w:rsidRDefault="00000000" w:rsidP="00276C31">
      <w:r w:rsidRPr="00276C31">
        <w:t>BST keeps courses sorted and is efficient for searching, but it’s more complex.</w:t>
      </w:r>
    </w:p>
    <w:p w14:paraId="187C7B59" w14:textId="77777777" w:rsidR="00DD40E6" w:rsidRPr="00276C31" w:rsidRDefault="00000000" w:rsidP="00276C31">
      <w:r w:rsidRPr="00276C31">
        <w:br/>
        <w:t>// Insert course into BST</w:t>
      </w:r>
      <w:r w:rsidRPr="00276C31">
        <w:br/>
        <w:t xml:space="preserve">function </w:t>
      </w:r>
      <w:proofErr w:type="spellStart"/>
      <w:r w:rsidRPr="00276C31">
        <w:t>insertCourse</w:t>
      </w:r>
      <w:proofErr w:type="spellEnd"/>
      <w:r w:rsidRPr="00276C31">
        <w:t>(</w:t>
      </w:r>
      <w:proofErr w:type="spellStart"/>
      <w:r w:rsidRPr="00276C31">
        <w:t>TreeNode</w:t>
      </w:r>
      <w:proofErr w:type="spellEnd"/>
      <w:r w:rsidRPr="00276C31">
        <w:t xml:space="preserve"> &amp;root, Course course) {</w:t>
      </w:r>
      <w:r w:rsidRPr="00276C31">
        <w:br/>
        <w:t xml:space="preserve">    if root is null root = new </w:t>
      </w:r>
      <w:proofErr w:type="spellStart"/>
      <w:r w:rsidRPr="00276C31">
        <w:t>TreeNode</w:t>
      </w:r>
      <w:proofErr w:type="spellEnd"/>
      <w:r w:rsidRPr="00276C31">
        <w:t>(course)</w:t>
      </w:r>
      <w:r w:rsidRPr="00276C31">
        <w:br/>
        <w:t xml:space="preserve">    else if </w:t>
      </w:r>
      <w:proofErr w:type="spellStart"/>
      <w:r w:rsidRPr="00276C31">
        <w:t>course.courseNumber</w:t>
      </w:r>
      <w:proofErr w:type="spellEnd"/>
      <w:r w:rsidRPr="00276C31">
        <w:t xml:space="preserve"> &lt; </w:t>
      </w:r>
      <w:proofErr w:type="spellStart"/>
      <w:r w:rsidRPr="00276C31">
        <w:t>root.course.courseNumber</w:t>
      </w:r>
      <w:proofErr w:type="spellEnd"/>
      <w:r w:rsidRPr="00276C31">
        <w:t xml:space="preserve"> </w:t>
      </w:r>
      <w:proofErr w:type="spellStart"/>
      <w:r w:rsidRPr="00276C31">
        <w:t>insertCourse</w:t>
      </w:r>
      <w:proofErr w:type="spellEnd"/>
      <w:r w:rsidRPr="00276C31">
        <w:t>(</w:t>
      </w:r>
      <w:proofErr w:type="spellStart"/>
      <w:r w:rsidRPr="00276C31">
        <w:t>root.left</w:t>
      </w:r>
      <w:proofErr w:type="spellEnd"/>
      <w:r w:rsidRPr="00276C31">
        <w:t>, course)</w:t>
      </w:r>
      <w:r w:rsidRPr="00276C31">
        <w:br/>
        <w:t xml:space="preserve">    else </w:t>
      </w:r>
      <w:proofErr w:type="spellStart"/>
      <w:r w:rsidRPr="00276C31">
        <w:t>insertCourse</w:t>
      </w:r>
      <w:proofErr w:type="spellEnd"/>
      <w:r w:rsidRPr="00276C31">
        <w:t>(</w:t>
      </w:r>
      <w:proofErr w:type="spellStart"/>
      <w:r w:rsidRPr="00276C31">
        <w:t>root.right</w:t>
      </w:r>
      <w:proofErr w:type="spellEnd"/>
      <w:r w:rsidRPr="00276C31">
        <w:t>, course)</w:t>
      </w:r>
      <w:r w:rsidRPr="00276C31">
        <w:br/>
        <w:t>}</w:t>
      </w:r>
      <w:r w:rsidRPr="00276C31">
        <w:br/>
      </w:r>
      <w:r w:rsidRPr="00276C31">
        <w:br/>
        <w:t>// Search and display course</w:t>
      </w:r>
      <w:r w:rsidRPr="00276C31">
        <w:br/>
        <w:t xml:space="preserve">function </w:t>
      </w:r>
      <w:proofErr w:type="spellStart"/>
      <w:r w:rsidRPr="00276C31">
        <w:t>searchCourse</w:t>
      </w:r>
      <w:proofErr w:type="spellEnd"/>
      <w:r w:rsidRPr="00276C31">
        <w:t>(</w:t>
      </w:r>
      <w:proofErr w:type="spellStart"/>
      <w:r w:rsidRPr="00276C31">
        <w:t>TreeNode</w:t>
      </w:r>
      <w:proofErr w:type="spellEnd"/>
      <w:r w:rsidRPr="00276C31">
        <w:t xml:space="preserve"> root, </w:t>
      </w:r>
      <w:proofErr w:type="spellStart"/>
      <w:r w:rsidRPr="00276C31">
        <w:t>courseNumber</w:t>
      </w:r>
      <w:proofErr w:type="spellEnd"/>
      <w:r w:rsidRPr="00276C31">
        <w:t>) {</w:t>
      </w:r>
      <w:r w:rsidRPr="00276C31">
        <w:br/>
        <w:t xml:space="preserve">    if root is null print "Course not found."</w:t>
      </w:r>
      <w:r w:rsidRPr="00276C31">
        <w:br/>
        <w:t xml:space="preserve">    else if </w:t>
      </w:r>
      <w:proofErr w:type="spellStart"/>
      <w:r w:rsidRPr="00276C31">
        <w:t>courseNumber</w:t>
      </w:r>
      <w:proofErr w:type="spellEnd"/>
      <w:r w:rsidRPr="00276C31">
        <w:t xml:space="preserve"> == </w:t>
      </w:r>
      <w:proofErr w:type="spellStart"/>
      <w:r w:rsidRPr="00276C31">
        <w:t>root.course.courseNumber</w:t>
      </w:r>
      <w:proofErr w:type="spellEnd"/>
      <w:r w:rsidRPr="00276C31">
        <w:t xml:space="preserve"> print course details</w:t>
      </w:r>
      <w:r w:rsidRPr="00276C31">
        <w:br/>
        <w:t xml:space="preserve">    else if </w:t>
      </w:r>
      <w:proofErr w:type="spellStart"/>
      <w:r w:rsidRPr="00276C31">
        <w:t>courseNumber</w:t>
      </w:r>
      <w:proofErr w:type="spellEnd"/>
      <w:r w:rsidRPr="00276C31">
        <w:t xml:space="preserve"> &lt; </w:t>
      </w:r>
      <w:proofErr w:type="spellStart"/>
      <w:r w:rsidRPr="00276C31">
        <w:t>root.course.courseNumber</w:t>
      </w:r>
      <w:proofErr w:type="spellEnd"/>
      <w:r w:rsidRPr="00276C31">
        <w:t xml:space="preserve"> </w:t>
      </w:r>
      <w:proofErr w:type="spellStart"/>
      <w:r w:rsidRPr="00276C31">
        <w:t>searchCourse</w:t>
      </w:r>
      <w:proofErr w:type="spellEnd"/>
      <w:r w:rsidRPr="00276C31">
        <w:t>(</w:t>
      </w:r>
      <w:proofErr w:type="spellStart"/>
      <w:r w:rsidRPr="00276C31">
        <w:t>root.left</w:t>
      </w:r>
      <w:proofErr w:type="spellEnd"/>
      <w:r w:rsidRPr="00276C31">
        <w:t xml:space="preserve">, </w:t>
      </w:r>
      <w:proofErr w:type="spellStart"/>
      <w:r w:rsidRPr="00276C31">
        <w:t>courseNumber</w:t>
      </w:r>
      <w:proofErr w:type="spellEnd"/>
      <w:r w:rsidRPr="00276C31">
        <w:t>)</w:t>
      </w:r>
      <w:r w:rsidRPr="00276C31">
        <w:br/>
        <w:t xml:space="preserve">    else </w:t>
      </w:r>
      <w:proofErr w:type="spellStart"/>
      <w:r w:rsidRPr="00276C31">
        <w:t>searchCourse</w:t>
      </w:r>
      <w:proofErr w:type="spellEnd"/>
      <w:r w:rsidRPr="00276C31">
        <w:t>(</w:t>
      </w:r>
      <w:proofErr w:type="spellStart"/>
      <w:r w:rsidRPr="00276C31">
        <w:t>root.right</w:t>
      </w:r>
      <w:proofErr w:type="spellEnd"/>
      <w:r w:rsidRPr="00276C31">
        <w:t xml:space="preserve">, </w:t>
      </w:r>
      <w:proofErr w:type="spellStart"/>
      <w:r w:rsidRPr="00276C31">
        <w:t>courseNumber</w:t>
      </w:r>
      <w:proofErr w:type="spellEnd"/>
      <w:r w:rsidRPr="00276C31">
        <w:t>)</w:t>
      </w:r>
      <w:r w:rsidRPr="00276C31">
        <w:br/>
        <w:t>}</w:t>
      </w:r>
      <w:r w:rsidRPr="00276C31">
        <w:br/>
      </w:r>
      <w:r w:rsidRPr="00276C31">
        <w:br/>
        <w:t>// Print all courses in order</w:t>
      </w:r>
      <w:r w:rsidRPr="00276C31">
        <w:br/>
        <w:t xml:space="preserve">function </w:t>
      </w:r>
      <w:proofErr w:type="spellStart"/>
      <w:r w:rsidRPr="00276C31">
        <w:t>traverseInOrder</w:t>
      </w:r>
      <w:proofErr w:type="spellEnd"/>
      <w:r w:rsidRPr="00276C31">
        <w:t>(</w:t>
      </w:r>
      <w:proofErr w:type="spellStart"/>
      <w:r w:rsidRPr="00276C31">
        <w:t>TreeNode</w:t>
      </w:r>
      <w:proofErr w:type="spellEnd"/>
      <w:r w:rsidRPr="00276C31">
        <w:t xml:space="preserve"> root) {</w:t>
      </w:r>
      <w:r w:rsidRPr="00276C31">
        <w:br/>
        <w:t xml:space="preserve">    if root is not null {</w:t>
      </w:r>
      <w:r w:rsidRPr="00276C31">
        <w:br/>
        <w:t xml:space="preserve">        </w:t>
      </w:r>
      <w:proofErr w:type="spellStart"/>
      <w:r w:rsidRPr="00276C31">
        <w:t>traverseInOrder</w:t>
      </w:r>
      <w:proofErr w:type="spellEnd"/>
      <w:r w:rsidRPr="00276C31">
        <w:t>(</w:t>
      </w:r>
      <w:proofErr w:type="spellStart"/>
      <w:r w:rsidRPr="00276C31">
        <w:t>root.left</w:t>
      </w:r>
      <w:proofErr w:type="spellEnd"/>
      <w:r w:rsidRPr="00276C31">
        <w:t>)</w:t>
      </w:r>
      <w:r w:rsidRPr="00276C31">
        <w:br/>
        <w:t xml:space="preserve">        print course details</w:t>
      </w:r>
      <w:r w:rsidRPr="00276C31">
        <w:br/>
        <w:t xml:space="preserve">        </w:t>
      </w:r>
      <w:proofErr w:type="spellStart"/>
      <w:r w:rsidRPr="00276C31">
        <w:t>traverseInOrder</w:t>
      </w:r>
      <w:proofErr w:type="spellEnd"/>
      <w:r w:rsidRPr="00276C31">
        <w:t>(</w:t>
      </w:r>
      <w:proofErr w:type="spellStart"/>
      <w:r w:rsidRPr="00276C31">
        <w:t>root.right</w:t>
      </w:r>
      <w:proofErr w:type="spellEnd"/>
      <w:r w:rsidRPr="00276C31">
        <w:t>)</w:t>
      </w:r>
      <w:r w:rsidRPr="00276C31">
        <w:br/>
        <w:t xml:space="preserve">    }</w:t>
      </w:r>
      <w:r w:rsidRPr="00276C31">
        <w:br/>
        <w:t>}</w:t>
      </w:r>
      <w:r w:rsidRPr="00276C31">
        <w:br/>
      </w:r>
    </w:p>
    <w:p w14:paraId="7A94C2B2" w14:textId="77777777" w:rsidR="00DD40E6" w:rsidRPr="00276C31" w:rsidRDefault="00000000" w:rsidP="00276C31">
      <w:pPr>
        <w:rPr>
          <w:b/>
          <w:bCs/>
        </w:rPr>
      </w:pPr>
      <w:r w:rsidRPr="00276C31">
        <w:rPr>
          <w:b/>
          <w:bCs/>
        </w:rPr>
        <w:t>Runtime Analysis</w:t>
      </w:r>
    </w:p>
    <w:p w14:paraId="37FE1DCD" w14:textId="77777777" w:rsidR="00DD40E6" w:rsidRPr="00276C31" w:rsidRDefault="00000000" w:rsidP="00276C31">
      <w:r w:rsidRPr="00276C31">
        <w:t>Here’s how the three structures compare in terms of speed. The table shows worst-case runtimes.</w:t>
      </w:r>
    </w:p>
    <w:p w14:paraId="2ACA141F" w14:textId="454E23E8" w:rsidR="00DD40E6" w:rsidRPr="00276C31" w:rsidRDefault="00000000" w:rsidP="00276C31">
      <w:r w:rsidRPr="00276C31">
        <w:br/>
        <w:t>| Operation      | Vector       | Hash Table   | BST                |</w:t>
      </w:r>
      <w:r w:rsidRPr="00276C31">
        <w:br/>
        <w:t>|----------------|--------------|--------------|---------------------|</w:t>
      </w:r>
      <w:r w:rsidRPr="00276C31">
        <w:br/>
        <w:t>| Load Data      | O(n)         | O(n)         | O(n log n)          |</w:t>
      </w:r>
      <w:r w:rsidRPr="00276C31">
        <w:br/>
        <w:t>| Search Course  | O(n)         | O(1)         | O(log n)            |</w:t>
      </w:r>
      <w:r w:rsidRPr="00276C31">
        <w:br/>
        <w:t>| Print Courses  | O(n log n)*  | O(n)**       | O(n)                |</w:t>
      </w:r>
      <w:r w:rsidRPr="00276C31">
        <w:br/>
      </w:r>
      <w:r w:rsidRPr="00276C31">
        <w:br/>
      </w:r>
      <w:r w:rsidRPr="00276C31">
        <w:rPr>
          <w:b/>
          <w:bCs/>
        </w:rPr>
        <w:t>Vector</w:t>
      </w:r>
      <w:r w:rsidRPr="00276C31">
        <w:t xml:space="preserve"> requires sorting first. </w:t>
      </w:r>
      <w:r w:rsidRPr="00276C31">
        <w:rPr>
          <w:b/>
          <w:bCs/>
        </w:rPr>
        <w:t>Hash table</w:t>
      </w:r>
      <w:r w:rsidRPr="00276C31">
        <w:t xml:space="preserve"> needs traversal and sorting.</w:t>
      </w:r>
      <w:r w:rsidRPr="00276C31">
        <w:br/>
      </w:r>
    </w:p>
    <w:p w14:paraId="2572AA27" w14:textId="77777777" w:rsidR="00DD40E6" w:rsidRPr="00276C31" w:rsidRDefault="00000000" w:rsidP="00276C31">
      <w:pPr>
        <w:rPr>
          <w:b/>
          <w:bCs/>
        </w:rPr>
      </w:pPr>
      <w:r w:rsidRPr="00276C31">
        <w:rPr>
          <w:b/>
          <w:bCs/>
        </w:rPr>
        <w:lastRenderedPageBreak/>
        <w:t>Recommendation</w:t>
      </w:r>
    </w:p>
    <w:p w14:paraId="3AF6592F" w14:textId="77777777" w:rsidR="00DD40E6" w:rsidRPr="00276C31" w:rsidRDefault="00000000" w:rsidP="00276C31">
      <w:r w:rsidRPr="00276C31">
        <w:t>The BST is the best choice. It keeps courses sorted and is efficient for searching and printing. While the hash table is faster for lookups, it doesn’t maintain order, which is important here.</w:t>
      </w:r>
    </w:p>
    <w:sectPr w:rsidR="00DD40E6" w:rsidRPr="00276C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7172321">
    <w:abstractNumId w:val="8"/>
  </w:num>
  <w:num w:numId="2" w16cid:durableId="1830705219">
    <w:abstractNumId w:val="6"/>
  </w:num>
  <w:num w:numId="3" w16cid:durableId="337082489">
    <w:abstractNumId w:val="5"/>
  </w:num>
  <w:num w:numId="4" w16cid:durableId="555245775">
    <w:abstractNumId w:val="4"/>
  </w:num>
  <w:num w:numId="5" w16cid:durableId="1826507228">
    <w:abstractNumId w:val="7"/>
  </w:num>
  <w:num w:numId="6" w16cid:durableId="448282565">
    <w:abstractNumId w:val="3"/>
  </w:num>
  <w:num w:numId="7" w16cid:durableId="1014189225">
    <w:abstractNumId w:val="2"/>
  </w:num>
  <w:num w:numId="8" w16cid:durableId="826359411">
    <w:abstractNumId w:val="1"/>
  </w:num>
  <w:num w:numId="9" w16cid:durableId="1027827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76C31"/>
    <w:rsid w:val="0029639D"/>
    <w:rsid w:val="002E2D1E"/>
    <w:rsid w:val="00326F90"/>
    <w:rsid w:val="00AA1D8D"/>
    <w:rsid w:val="00B47730"/>
    <w:rsid w:val="00CB0664"/>
    <w:rsid w:val="00DD40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8CE70D"/>
  <w14:defaultImageDpi w14:val="300"/>
  <w15:docId w15:val="{2C3F7D03-578C-6F48-B005-BAD43F9FA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76C31"/>
    <w:rPr>
      <w:color w:val="0000FF" w:themeColor="hyperlink"/>
      <w:u w:val="single"/>
    </w:rPr>
  </w:style>
  <w:style w:type="character" w:styleId="UnresolvedMention">
    <w:name w:val="Unresolved Mention"/>
    <w:basedOn w:val="DefaultParagraphFont"/>
    <w:uiPriority w:val="99"/>
    <w:semiHidden/>
    <w:unhideWhenUsed/>
    <w:rsid w:val="00276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Conde, Yakuba</cp:lastModifiedBy>
  <cp:revision>2</cp:revision>
  <dcterms:created xsi:type="dcterms:W3CDTF">2024-12-08T19:40:00Z</dcterms:created>
  <dcterms:modified xsi:type="dcterms:W3CDTF">2024-12-08T19:40:00Z</dcterms:modified>
  <cp:category/>
</cp:coreProperties>
</file>